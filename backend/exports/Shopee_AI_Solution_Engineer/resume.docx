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i w:val="0"/>
          <w:sz w:val="32"/>
        </w:rPr>
        <w:t>Muhammad Ramdhan Hidayat</w:t>
      </w:r>
    </w:p>
    <w:p>
      <w:pPr>
        <w:jc w:val="center"/>
      </w:pPr>
      <w:r>
        <w:rPr>
          <w:rFonts w:ascii="Times New Roman" w:hAnsi="Times New Roman"/>
          <w:b w:val="0"/>
          <w:i w:val="0"/>
          <w:sz w:val="22"/>
        </w:rPr>
        <w:t>Jakarta, Indonesia | +6281295813273 | ramdhan_hidayat@outlook.com | linkedin.com/in/ramdhanhdy | github.com/ramdhanhdy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SUMMARY</w:t>
      </w:r>
    </w:p>
    <w:p>
      <w:pPr>
        <w:spacing w:after="120"/>
      </w:pPr>
      <w:r>
        <w:rPr>
          <w:rFonts w:ascii="Times New Roman" w:hAnsi="Times New Roman"/>
          <w:b w:val="0"/>
          <w:i w:val="0"/>
          <w:sz w:val="22"/>
        </w:rPr>
        <w:t>AI Solution Engineer with experience building and deploying scalable backend systems. Proficient in Python, LangChain, and RAG for developing practical AI tools that solve real-world problems. Combines strong software engineering principles with a deep understanding of machine learning to deliver reliable and impactful applications from concept to production.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TECHNICAL SKILLS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 xml:space="preserve">Languages: </w:t>
      </w:r>
      <w:r>
        <w:rPr>
          <w:rFonts w:ascii="Times New Roman" w:hAnsi="Times New Roman"/>
          <w:b w:val="0"/>
          <w:i w:val="0"/>
          <w:sz w:val="22"/>
        </w:rPr>
        <w:t>Python, SQL, Clojure, R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 xml:space="preserve">AI/ML Frameworks: </w:t>
      </w:r>
      <w:r>
        <w:rPr>
          <w:rFonts w:ascii="Times New Roman" w:hAnsi="Times New Roman"/>
          <w:b w:val="0"/>
          <w:i w:val="0"/>
          <w:sz w:val="22"/>
        </w:rPr>
        <w:t>LangChain, Transformers (Hugging Face), OpenAI API, Scikit-learn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 xml:space="preserve">AI/ML Concepts: </w:t>
      </w:r>
      <w:r>
        <w:rPr>
          <w:rFonts w:ascii="Times New Roman" w:hAnsi="Times New Roman"/>
          <w:b w:val="0"/>
          <w:i w:val="0"/>
          <w:sz w:val="22"/>
        </w:rPr>
        <w:t>Retrieval-Augmented Generation (RAG), Vector Embeddings, Prompt Engineering, Model Evaluation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 xml:space="preserve">Backend &amp; DevOps: </w:t>
      </w:r>
      <w:r>
        <w:rPr>
          <w:rFonts w:ascii="Times New Roman" w:hAnsi="Times New Roman"/>
          <w:b w:val="0"/>
          <w:i w:val="0"/>
          <w:sz w:val="22"/>
        </w:rPr>
        <w:t>REST APIs, Docker, Git, GitHub, Google Cloud Platform (GCP)</w:t>
      </w:r>
    </w:p>
    <w:p>
      <w:pPr>
        <w:spacing w:after="120"/>
      </w:pPr>
      <w:r>
        <w:rPr>
          <w:rFonts w:ascii="Times New Roman" w:hAnsi="Times New Roman"/>
          <w:b/>
          <w:i w:val="0"/>
          <w:sz w:val="22"/>
        </w:rPr>
        <w:t xml:space="preserve">Data &amp; Cloud: </w:t>
      </w:r>
      <w:r>
        <w:rPr>
          <w:rFonts w:ascii="Times New Roman" w:hAnsi="Times New Roman"/>
          <w:b w:val="0"/>
          <w:i w:val="0"/>
          <w:sz w:val="22"/>
        </w:rPr>
        <w:t>Google BigQuery, MongoDB, Tableau, Seaborn, Streamlit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PROFESSIONAL EXPERIENCE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120"/>
            </w:pPr>
            <w:r>
              <w:rPr>
                <w:rFonts w:ascii="Times New Roman" w:hAnsi="Times New Roman"/>
                <w:b/>
                <w:i w:val="0"/>
                <w:sz w:val="22"/>
              </w:rPr>
              <w:t>Software Developer &amp; Data Analyst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May 2021 – June 2022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Zenius Education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Engineered and maintained a Python-based system to automatically detect and remediate production data errors across thousands of JSON files, reducing critical errors by 90%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Designed and maintained data pipelines and processing workflows to support content production operations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Collaborated with cross-functional teams to design and implement data-driven process improvements for content production workflows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Extracted and analyzed large-scale user data from Google BigQuery using SQL to inform product decisions and A/B testing strategies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160"/>
            </w:pPr>
            <w:r>
              <w:rPr>
                <w:rFonts w:ascii="Times New Roman" w:hAnsi="Times New Roman"/>
                <w:b/>
                <w:i w:val="0"/>
                <w:sz w:val="22"/>
              </w:rPr>
              <w:t>Technical Mentor (Part-Time)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2022 – 2024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Kampus Merdeka &amp; Rakamin Academy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Mentored over 90 students on data science and machine learning fundamentals, including Python programming, data modeling, and model evaluation techniques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Conducted code reviews and provided technical guidance on end-to-end data projects, from SQL querying to final model deployment concepts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AI &amp; ENGINEERING PROJECTS</w:t>
      </w:r>
    </w:p>
    <w:p>
      <w:pPr>
        <w:spacing w:before="120"/>
      </w:pPr>
      <w:r>
        <w:rPr>
          <w:rFonts w:ascii="Times New Roman" w:hAnsi="Times New Roman"/>
          <w:b/>
          <w:i w:val="0"/>
          <w:sz w:val="22"/>
        </w:rPr>
        <w:t>PdVerse: AI-Powered Document Q&amp;A System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Developed and deployed a full-stack application for intelligent PDF analysis, featuring a Python backend that serves a Next.js frontend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Engineered a Retrieval-Augmented Generation (RAG) pipeline using LangChain and sentence transformers for high-accuracy semantic search and Q&amp;A over user-uploaded documents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Built a REST API to handle document parsing, vector embedding, and real-time query processing with OpenAI API integration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GitHub: github.com/ramdhanhdy/PdVerse</w:t>
      </w:r>
    </w:p>
    <w:p>
      <w:pPr>
        <w:spacing w:before="120"/>
      </w:pPr>
      <w:r>
        <w:rPr>
          <w:rFonts w:ascii="Times New Roman" w:hAnsi="Times New Roman"/>
          <w:b/>
          <w:i w:val="0"/>
          <w:sz w:val="22"/>
        </w:rPr>
        <w:t>SycoBench: LLM Sycophancy Evaluation Dashboard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Architected and built a Python-based backend system for large-scale LLM evaluation, performing automated prompt generation and metric computation to test model alignment and sycophancy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Developed an interactive Next.js dashboard to visualize multi-metric evaluation results, enabling prompt-level filtering and comparative analysis across different models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Contributed to the design of a novel framework for evaluating AI sycophancy, a key challenge in building reliable AI systems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GitHub: github.com/ramdhanhdy/SycoBench</w:t>
      </w:r>
    </w:p>
    <w:p>
      <w:pPr>
        <w:spacing w:before="120"/>
      </w:pPr>
      <w:r>
        <w:rPr>
          <w:rFonts w:ascii="Times New Roman" w:hAnsi="Times New Roman"/>
          <w:b/>
          <w:i w:val="0"/>
          <w:sz w:val="22"/>
        </w:rPr>
        <w:t>JobHunt-Agent: Multi-Agent Resume Optimization System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Developed a Streamlit application using a five-step sequential AI agent system (powered by LLMs) to analyze and optimize resumes against specific job postings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Implemented ethical grounding safeguards to prevent fabrication of credentials and ensure factual accuracy in generated content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GitHub: github.com/ramdhanhdy/JobHunt-Agent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120" w:after="40"/>
            </w:pPr>
            <w:r>
              <w:rPr>
                <w:rFonts w:ascii="Times New Roman" w:hAnsi="Times New Roman"/>
                <w:b/>
                <w:i w:val="0"/>
                <w:sz w:val="22"/>
              </w:rPr>
              <w:t>Master of Science in Data Science &amp; Analytics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Graduated 2024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University of Science Malaysia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120" w:after="40"/>
            </w:pPr>
            <w:r>
              <w:rPr>
                <w:rFonts w:ascii="Times New Roman" w:hAnsi="Times New Roman"/>
                <w:b/>
                <w:i w:val="0"/>
                <w:sz w:val="22"/>
              </w:rPr>
              <w:t>Bachelor of Science in Physics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2015 – 2019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University of Malaya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